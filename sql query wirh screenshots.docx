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79C" w:rsidRDefault="00CC4E7A">
      <w:pPr>
        <w:pStyle w:val="Title"/>
      </w:pPr>
      <w:r>
        <w:t>Bank Loan Data SQL Queries</w:t>
      </w:r>
    </w:p>
    <w:p w:rsidR="0013079C" w:rsidRDefault="00CC4E7A">
      <w:pPr>
        <w:pStyle w:val="Heading1"/>
      </w:pPr>
      <w:r>
        <w:t>Total Loan Applications</w:t>
      </w:r>
    </w:p>
    <w:p w:rsidR="0013079C" w:rsidRDefault="00CC4E7A">
      <w:r>
        <w:t>select count(id)as total_loan_applications from financial_loan;</w:t>
      </w:r>
    </w:p>
    <w:p w:rsidR="00770723" w:rsidRDefault="00770723" w:rsidP="00770723">
      <w:pPr>
        <w:pStyle w:val="NormalWeb"/>
      </w:pPr>
      <w:r>
        <w:rPr>
          <w:noProof/>
        </w:rPr>
        <w:drawing>
          <wp:inline distT="0" distB="0" distL="0" distR="0">
            <wp:extent cx="1457325" cy="390525"/>
            <wp:effectExtent l="0" t="0" r="9525" b="9525"/>
            <wp:docPr id="1" name="Picture 1" descr="C:\Users\Home\Pictures\Screenshot 2025-09-15 160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Pictures\Screenshot 2025-09-15 1607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79C" w:rsidRDefault="00CC4E7A" w:rsidP="00AE520B">
      <w:pPr>
        <w:pStyle w:val="NormalWeb"/>
      </w:pPr>
      <w:r>
        <w:br/>
      </w:r>
      <w:proofErr w:type="gramStart"/>
      <w:r w:rsidR="00371EEE">
        <w:rPr>
          <w:rFonts w:hAnsi="Symbol"/>
        </w:rPr>
        <w:t></w:t>
      </w:r>
      <w:r w:rsidR="00371EEE">
        <w:t xml:space="preserve">  </w:t>
      </w:r>
      <w:r w:rsidR="00371EEE">
        <w:rPr>
          <w:rStyle w:val="Strong"/>
        </w:rPr>
        <w:t>MTD</w:t>
      </w:r>
      <w:proofErr w:type="gramEnd"/>
      <w:r w:rsidR="00371EEE">
        <w:rPr>
          <w:rStyle w:val="Strong"/>
        </w:rPr>
        <w:t xml:space="preserve"> Loan Applications</w:t>
      </w:r>
    </w:p>
    <w:p w:rsidR="00371EEE" w:rsidRDefault="00CC4E7A">
      <w:proofErr w:type="gramStart"/>
      <w:r>
        <w:t>s</w:t>
      </w:r>
      <w:r>
        <w:t>elect</w:t>
      </w:r>
      <w:proofErr w:type="gramEnd"/>
      <w:r>
        <w:t xml:space="preserve"> count(id)as MTD_total_loan_applications from financial_loan</w:t>
      </w:r>
      <w:r>
        <w:br/>
        <w:t>where month(</w:t>
      </w:r>
      <w:proofErr w:type="spellStart"/>
      <w:r>
        <w:t>issue_date_new</w:t>
      </w:r>
      <w:proofErr w:type="spellEnd"/>
      <w:r>
        <w:t>) = 12;</w:t>
      </w:r>
    </w:p>
    <w:p w:rsidR="00AE520B" w:rsidRDefault="00371EEE" w:rsidP="00371EEE">
      <w:pPr>
        <w:pStyle w:val="NormalWeb"/>
        <w:rPr>
          <w:rFonts w:hAnsi="Symbol"/>
        </w:rPr>
      </w:pPr>
      <w:r w:rsidRPr="00371EEE">
        <w:drawing>
          <wp:inline distT="0" distB="0" distL="0" distR="0" wp14:anchorId="7748D4E3" wp14:editId="113C1843">
            <wp:extent cx="1743318" cy="562053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9C" w:rsidRDefault="00CC4E7A" w:rsidP="00371EEE">
      <w:pPr>
        <w:pStyle w:val="NormalWeb"/>
      </w:pPr>
      <w:r>
        <w:br/>
      </w:r>
      <w:proofErr w:type="gramStart"/>
      <w:r w:rsidR="00371EEE">
        <w:rPr>
          <w:rFonts w:hAnsi="Symbol"/>
        </w:rPr>
        <w:t></w:t>
      </w:r>
      <w:r w:rsidR="00371EEE">
        <w:t xml:space="preserve">  </w:t>
      </w:r>
      <w:r w:rsidR="00371EEE">
        <w:rPr>
          <w:rStyle w:val="Strong"/>
        </w:rPr>
        <w:t>PMTD</w:t>
      </w:r>
      <w:proofErr w:type="gramEnd"/>
      <w:r w:rsidR="00371EEE">
        <w:rPr>
          <w:rStyle w:val="Strong"/>
        </w:rPr>
        <w:t xml:space="preserve"> Loan Applications</w:t>
      </w:r>
    </w:p>
    <w:p w:rsidR="0013079C" w:rsidRDefault="00CC4E7A">
      <w:proofErr w:type="gramStart"/>
      <w:r>
        <w:t>s</w:t>
      </w:r>
      <w:r>
        <w:t>elect</w:t>
      </w:r>
      <w:proofErr w:type="gramEnd"/>
      <w:r>
        <w:t xml:space="preserve"> count(id)as PMTD_total_loan_applications from financial_loan</w:t>
      </w:r>
      <w:r>
        <w:br/>
        <w:t>where month(issue_date_new)= 11;</w:t>
      </w:r>
    </w:p>
    <w:p w:rsidR="0013079C" w:rsidRDefault="00371EEE">
      <w:r w:rsidRPr="00371EEE">
        <w:drawing>
          <wp:inline distT="0" distB="0" distL="0" distR="0" wp14:anchorId="74241652" wp14:editId="69A9A572">
            <wp:extent cx="1857634" cy="485843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E7A">
        <w:br/>
      </w:r>
      <w:r w:rsidR="00CC4E7A">
        <w:br/>
      </w:r>
    </w:p>
    <w:p w:rsidR="0013079C" w:rsidRDefault="00AE520B">
      <w:pPr>
        <w:pStyle w:val="Heading1"/>
      </w:pPr>
      <w:r>
        <w:t xml:space="preserve"> Total </w:t>
      </w:r>
      <w:r w:rsidR="00CC4E7A">
        <w:t>Funded Amount</w:t>
      </w:r>
    </w:p>
    <w:p w:rsidR="00AE520B" w:rsidRDefault="00371EEE" w:rsidP="00AE520B">
      <w:pPr>
        <w:pStyle w:val="NormalWeb"/>
        <w:rPr>
          <w:rStyle w:val="Strong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Total</w:t>
      </w:r>
      <w:proofErr w:type="gramEnd"/>
      <w:r>
        <w:rPr>
          <w:rStyle w:val="Strong"/>
        </w:rPr>
        <w:t xml:space="preserve"> Funded Amount</w:t>
      </w:r>
    </w:p>
    <w:p w:rsidR="00371EEE" w:rsidRDefault="00CC4E7A" w:rsidP="00AE520B">
      <w:pPr>
        <w:pStyle w:val="NormalWeb"/>
      </w:pPr>
      <w:proofErr w:type="gramStart"/>
      <w:r>
        <w:t>select</w:t>
      </w:r>
      <w:proofErr w:type="gramEnd"/>
      <w:r>
        <w:t xml:space="preserve"> sum(</w:t>
      </w:r>
      <w:proofErr w:type="spellStart"/>
      <w:r>
        <w:t>loan_amount</w:t>
      </w:r>
      <w:proofErr w:type="spellEnd"/>
      <w:r>
        <w:t xml:space="preserve">)as </w:t>
      </w:r>
      <w:proofErr w:type="spellStart"/>
      <w:r>
        <w:t>total_fu</w:t>
      </w:r>
      <w:r w:rsidR="00770723">
        <w:t>nded_amount</w:t>
      </w:r>
      <w:proofErr w:type="spellEnd"/>
      <w:r w:rsidR="00770723">
        <w:t xml:space="preserve"> from </w:t>
      </w:r>
      <w:proofErr w:type="spellStart"/>
      <w:r w:rsidR="00770723">
        <w:t>financial_loan</w:t>
      </w:r>
      <w:proofErr w:type="spellEnd"/>
    </w:p>
    <w:p w:rsidR="0013079C" w:rsidRDefault="00CC4E7A">
      <w:r>
        <w:br/>
      </w:r>
      <w:r w:rsidR="00371EEE" w:rsidRPr="00371EEE">
        <w:drawing>
          <wp:inline distT="0" distB="0" distL="0" distR="0" wp14:anchorId="6C8710AA" wp14:editId="09DDC10D">
            <wp:extent cx="1400370" cy="45726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0B" w:rsidRDefault="00AE520B"/>
    <w:p w:rsidR="00371EEE" w:rsidRDefault="00371EEE" w:rsidP="00371EEE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MTD</w:t>
      </w:r>
      <w:proofErr w:type="gramEnd"/>
      <w:r>
        <w:rPr>
          <w:rStyle w:val="Strong"/>
        </w:rPr>
        <w:t xml:space="preserve"> Total Funded Amount</w:t>
      </w:r>
    </w:p>
    <w:p w:rsidR="0013079C" w:rsidRDefault="00CC4E7A">
      <w:proofErr w:type="gramStart"/>
      <w:r>
        <w:t>select</w:t>
      </w:r>
      <w:proofErr w:type="gramEnd"/>
      <w:r>
        <w:t xml:space="preserve"> sum(</w:t>
      </w:r>
      <w:proofErr w:type="spellStart"/>
      <w:r>
        <w:t>loan_amount</w:t>
      </w:r>
      <w:proofErr w:type="spellEnd"/>
      <w:r>
        <w:t xml:space="preserve">)as </w:t>
      </w:r>
      <w:proofErr w:type="spellStart"/>
      <w:r>
        <w:t>MTD_total_funded_amount</w:t>
      </w:r>
      <w:proofErr w:type="spellEnd"/>
      <w:r>
        <w:t xml:space="preserve"> from financial_loan</w:t>
      </w:r>
      <w:r>
        <w:br/>
        <w:t>where month(issue_date_new)=12;</w:t>
      </w:r>
    </w:p>
    <w:p w:rsidR="00AE520B" w:rsidRDefault="00770723" w:rsidP="00796258">
      <w:pPr>
        <w:pStyle w:val="NormalWeb"/>
      </w:pPr>
      <w:r w:rsidRPr="00EB68F7">
        <w:rPr>
          <w:noProof/>
        </w:rPr>
        <w:drawing>
          <wp:inline distT="0" distB="0" distL="0" distR="0" wp14:anchorId="4B13D35F" wp14:editId="52A0B81B">
            <wp:extent cx="1724025" cy="400050"/>
            <wp:effectExtent l="0" t="0" r="9525" b="0"/>
            <wp:docPr id="2" name="Picture 2" descr="C:\Users\Home\Pictures\Screenshot 2025-09-16 162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Pictures\Screenshot 2025-09-16 1622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796258" w:rsidRDefault="00CC4E7A" w:rsidP="00796258">
      <w:pPr>
        <w:pStyle w:val="NormalWeb"/>
      </w:pPr>
      <w:r>
        <w:br/>
      </w:r>
      <w:proofErr w:type="gramStart"/>
      <w:r w:rsidR="00796258">
        <w:rPr>
          <w:rFonts w:hAnsi="Symbol"/>
        </w:rPr>
        <w:t></w:t>
      </w:r>
      <w:r w:rsidR="00796258">
        <w:t xml:space="preserve">  </w:t>
      </w:r>
      <w:r w:rsidR="00796258">
        <w:rPr>
          <w:rStyle w:val="Strong"/>
        </w:rPr>
        <w:t>PMTD</w:t>
      </w:r>
      <w:proofErr w:type="gramEnd"/>
      <w:r w:rsidR="00796258">
        <w:rPr>
          <w:rStyle w:val="Strong"/>
        </w:rPr>
        <w:t xml:space="preserve"> Total Funded Amount</w:t>
      </w:r>
    </w:p>
    <w:p w:rsidR="0013079C" w:rsidRDefault="00CC4E7A">
      <w:proofErr w:type="gramStart"/>
      <w:r>
        <w:t>select</w:t>
      </w:r>
      <w:proofErr w:type="gramEnd"/>
      <w:r>
        <w:t xml:space="preserve"> sum(</w:t>
      </w:r>
      <w:proofErr w:type="spellStart"/>
      <w:r>
        <w:t>loan_amount</w:t>
      </w:r>
      <w:proofErr w:type="spellEnd"/>
      <w:r>
        <w:t xml:space="preserve">)as </w:t>
      </w:r>
      <w:proofErr w:type="spellStart"/>
      <w:r>
        <w:t>PMTD_total_funded_amount</w:t>
      </w:r>
      <w:proofErr w:type="spellEnd"/>
      <w:r>
        <w:t xml:space="preserve"> from </w:t>
      </w:r>
      <w:proofErr w:type="spellStart"/>
      <w:r>
        <w:t>financial_loan</w:t>
      </w:r>
      <w:proofErr w:type="spellEnd"/>
      <w:r>
        <w:br/>
        <w:t>where month(</w:t>
      </w:r>
      <w:proofErr w:type="spellStart"/>
      <w:r>
        <w:t>issue_date_new</w:t>
      </w:r>
      <w:proofErr w:type="spellEnd"/>
      <w:r>
        <w:t>)=11;</w:t>
      </w:r>
    </w:p>
    <w:p w:rsidR="0013079C" w:rsidRDefault="00770723">
      <w:r w:rsidRPr="00EB68F7">
        <w:rPr>
          <w:noProof/>
          <w:lang w:eastAsia="en-IN" w:bidi="hi-IN"/>
        </w:rPr>
        <w:drawing>
          <wp:inline distT="0" distB="0" distL="0" distR="0" wp14:anchorId="6FFE6926" wp14:editId="0E14CC98">
            <wp:extent cx="1847850" cy="409575"/>
            <wp:effectExtent l="0" t="0" r="0" b="9525"/>
            <wp:docPr id="3" name="Picture 3" descr="C:\Users\Home\Pictures\Screenshot 2025-09-16 162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Pictures\Screenshot 2025-09-16 1622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E7A">
        <w:br/>
      </w:r>
    </w:p>
    <w:p w:rsidR="0013079C" w:rsidRDefault="00CC4E7A">
      <w:pPr>
        <w:pStyle w:val="Heading1"/>
      </w:pPr>
      <w:r>
        <w:t>Total Payment Received</w:t>
      </w:r>
    </w:p>
    <w:p w:rsidR="0013079C" w:rsidRDefault="00CC4E7A">
      <w:r>
        <w:t>select sum(total_payment)as Total_payment_received from financial_loan;</w:t>
      </w:r>
    </w:p>
    <w:p w:rsidR="00796258" w:rsidRDefault="00770723" w:rsidP="00796258">
      <w:pPr>
        <w:pStyle w:val="NormalWeb"/>
      </w:pPr>
      <w:r w:rsidRPr="00EB68F7">
        <w:rPr>
          <w:noProof/>
        </w:rPr>
        <w:drawing>
          <wp:inline distT="0" distB="0" distL="0" distR="0" wp14:anchorId="5B8E72AC" wp14:editId="02D2133E">
            <wp:extent cx="1762125" cy="600075"/>
            <wp:effectExtent l="0" t="0" r="9525" b="9525"/>
            <wp:docPr id="4" name="Picture 4" descr="C:\Users\Home\Pictures\Screenshot 2025-09-16 162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Pictures\Screenshot 2025-09-16 1622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E7A">
        <w:br/>
      </w:r>
    </w:p>
    <w:p w:rsidR="00796258" w:rsidRDefault="00796258" w:rsidP="0079625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MTD</w:t>
      </w:r>
      <w:proofErr w:type="gramEnd"/>
      <w:r>
        <w:rPr>
          <w:rStyle w:val="Strong"/>
        </w:rPr>
        <w:t xml:space="preserve"> Total Amount Received</w:t>
      </w:r>
    </w:p>
    <w:p w:rsidR="0013079C" w:rsidRDefault="00CC4E7A">
      <w:proofErr w:type="gramStart"/>
      <w:r>
        <w:t>select</w:t>
      </w:r>
      <w:proofErr w:type="gramEnd"/>
      <w:r>
        <w:t xml:space="preserve"> sum(</w:t>
      </w:r>
      <w:proofErr w:type="spellStart"/>
      <w:r>
        <w:t>total_payment</w:t>
      </w:r>
      <w:proofErr w:type="spellEnd"/>
      <w:r>
        <w:t xml:space="preserve">)as </w:t>
      </w:r>
      <w:proofErr w:type="spellStart"/>
      <w:r>
        <w:t>MTD_Total_payment_received</w:t>
      </w:r>
      <w:proofErr w:type="spellEnd"/>
      <w:r>
        <w:t xml:space="preserve"> from financial_loan</w:t>
      </w:r>
      <w:r>
        <w:br/>
        <w:t>where month(issue_date_new)=12;</w:t>
      </w:r>
    </w:p>
    <w:p w:rsidR="00796258" w:rsidRDefault="00770723" w:rsidP="00796258">
      <w:pPr>
        <w:pStyle w:val="NormalWeb"/>
        <w:rPr>
          <w:rFonts w:hAnsi="Symbol"/>
        </w:rPr>
      </w:pPr>
      <w:r w:rsidRPr="00EB68F7">
        <w:rPr>
          <w:noProof/>
        </w:rPr>
        <w:drawing>
          <wp:inline distT="0" distB="0" distL="0" distR="0" wp14:anchorId="61C33491" wp14:editId="18C481BC">
            <wp:extent cx="1981200" cy="409575"/>
            <wp:effectExtent l="0" t="0" r="0" b="9525"/>
            <wp:docPr id="5" name="Picture 5" descr="C:\Users\Home\Pictures\Screenshot 2025-09-16 162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Pictures\Screenshot 2025-09-16 1623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258" w:rsidRDefault="00CC4E7A" w:rsidP="00796258">
      <w:pPr>
        <w:pStyle w:val="NormalWeb"/>
      </w:pPr>
      <w:r>
        <w:br/>
      </w:r>
      <w:proofErr w:type="gramStart"/>
      <w:r w:rsidR="00796258">
        <w:rPr>
          <w:rFonts w:hAnsi="Symbol"/>
        </w:rPr>
        <w:t></w:t>
      </w:r>
      <w:r w:rsidR="00796258">
        <w:t xml:space="preserve">  </w:t>
      </w:r>
      <w:r w:rsidR="00796258">
        <w:rPr>
          <w:rStyle w:val="Strong"/>
        </w:rPr>
        <w:t>PMTD</w:t>
      </w:r>
      <w:proofErr w:type="gramEnd"/>
      <w:r w:rsidR="00796258">
        <w:rPr>
          <w:rStyle w:val="Strong"/>
        </w:rPr>
        <w:t xml:space="preserve"> Total Amount Received</w:t>
      </w:r>
    </w:p>
    <w:p w:rsidR="0013079C" w:rsidRDefault="00CC4E7A">
      <w:proofErr w:type="gramStart"/>
      <w:r>
        <w:t>select</w:t>
      </w:r>
      <w:proofErr w:type="gramEnd"/>
      <w:r>
        <w:t xml:space="preserve"> sum(</w:t>
      </w:r>
      <w:proofErr w:type="spellStart"/>
      <w:r>
        <w:t>total_payment</w:t>
      </w:r>
      <w:proofErr w:type="spellEnd"/>
      <w:r>
        <w:t xml:space="preserve">)as </w:t>
      </w:r>
      <w:proofErr w:type="spellStart"/>
      <w:r>
        <w:t>PMTD_Total_payment_received</w:t>
      </w:r>
      <w:proofErr w:type="spellEnd"/>
      <w:r>
        <w:t xml:space="preserve"> from </w:t>
      </w:r>
      <w:proofErr w:type="spellStart"/>
      <w:r>
        <w:t>financial_loan</w:t>
      </w:r>
      <w:proofErr w:type="spellEnd"/>
      <w:r>
        <w:br/>
        <w:t>where month(</w:t>
      </w:r>
      <w:proofErr w:type="spellStart"/>
      <w:r>
        <w:t>issue_date_new</w:t>
      </w:r>
      <w:proofErr w:type="spellEnd"/>
      <w:r>
        <w:t>)=11;</w:t>
      </w:r>
    </w:p>
    <w:p w:rsidR="00770723" w:rsidRDefault="00770723">
      <w:r w:rsidRPr="00EB68F7">
        <w:rPr>
          <w:noProof/>
          <w:lang w:eastAsia="en-IN" w:bidi="hi-IN"/>
        </w:rPr>
        <w:drawing>
          <wp:inline distT="0" distB="0" distL="0" distR="0" wp14:anchorId="5F241F19" wp14:editId="07C9DAA7">
            <wp:extent cx="2019300" cy="447675"/>
            <wp:effectExtent l="0" t="0" r="0" b="9525"/>
            <wp:docPr id="6" name="Picture 6" descr="C:\Users\Home\Pictures\Screenshot 2025-09-16 162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\Pictures\Screenshot 2025-09-16 16235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79C" w:rsidRDefault="00CC4E7A">
      <w:pPr>
        <w:pStyle w:val="Heading1"/>
      </w:pPr>
      <w:r>
        <w:t>Average Interest Rate</w:t>
      </w:r>
    </w:p>
    <w:p w:rsidR="0013079C" w:rsidRDefault="00CC4E7A">
      <w:r>
        <w:t>select avg(int_rate)*100 as Average_interest_rate from financial_loan;</w:t>
      </w:r>
    </w:p>
    <w:p w:rsidR="00AE520B" w:rsidRDefault="00770723" w:rsidP="00796258">
      <w:pPr>
        <w:pStyle w:val="NormalWeb"/>
        <w:rPr>
          <w:rFonts w:hAnsi="Symbol"/>
        </w:rPr>
      </w:pPr>
      <w:r w:rsidRPr="00EB68F7">
        <w:rPr>
          <w:noProof/>
        </w:rPr>
        <w:drawing>
          <wp:inline distT="0" distB="0" distL="0" distR="0" wp14:anchorId="2596C027" wp14:editId="23565ED4">
            <wp:extent cx="1581150" cy="457200"/>
            <wp:effectExtent l="0" t="0" r="0" b="0"/>
            <wp:docPr id="7" name="Picture 7" descr="C:\Users\Home\Pictures\Screenshot 2025-09-16 162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Pictures\Screenshot 2025-09-16 16241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258" w:rsidRDefault="00CC4E7A" w:rsidP="00796258">
      <w:pPr>
        <w:pStyle w:val="NormalWeb"/>
      </w:pPr>
      <w:r>
        <w:br/>
      </w:r>
      <w:proofErr w:type="gramStart"/>
      <w:r w:rsidR="00796258">
        <w:rPr>
          <w:rFonts w:hAnsi="Symbol"/>
        </w:rPr>
        <w:t></w:t>
      </w:r>
      <w:r w:rsidR="00796258">
        <w:t xml:space="preserve">  </w:t>
      </w:r>
      <w:r w:rsidR="00796258">
        <w:rPr>
          <w:rStyle w:val="Strong"/>
        </w:rPr>
        <w:t>MTD</w:t>
      </w:r>
      <w:proofErr w:type="gramEnd"/>
      <w:r w:rsidR="00796258">
        <w:rPr>
          <w:rStyle w:val="Strong"/>
        </w:rPr>
        <w:t xml:space="preserve"> Average Interest</w:t>
      </w:r>
    </w:p>
    <w:p w:rsidR="0013079C" w:rsidRDefault="00CC4E7A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int_rate</w:t>
      </w:r>
      <w:proofErr w:type="spellEnd"/>
      <w:r>
        <w:t xml:space="preserve">)*100 as </w:t>
      </w:r>
      <w:proofErr w:type="spellStart"/>
      <w:r>
        <w:t>MTD_Average_interest_rate</w:t>
      </w:r>
      <w:proofErr w:type="spellEnd"/>
      <w:r>
        <w:t xml:space="preserve"> from financial_loan</w:t>
      </w:r>
      <w:r>
        <w:br/>
        <w:t>where month(issue_date_new)=12;</w:t>
      </w:r>
    </w:p>
    <w:p w:rsidR="00796258" w:rsidRDefault="00770723" w:rsidP="00796258">
      <w:pPr>
        <w:pStyle w:val="NormalWeb"/>
        <w:rPr>
          <w:rFonts w:hAnsi="Symbol"/>
        </w:rPr>
      </w:pPr>
      <w:r w:rsidRPr="00EB68F7">
        <w:rPr>
          <w:noProof/>
        </w:rPr>
        <w:drawing>
          <wp:inline distT="0" distB="0" distL="0" distR="0" wp14:anchorId="57FB3C98" wp14:editId="5C508A21">
            <wp:extent cx="1838325" cy="485775"/>
            <wp:effectExtent l="0" t="0" r="9525" b="9525"/>
            <wp:docPr id="8" name="Picture 8" descr="C:\Users\Home\Pictures\Screenshot 2025-09-16 162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\Pictures\Screenshot 2025-09-16 1624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79C" w:rsidRDefault="00CC4E7A" w:rsidP="00796258">
      <w:pPr>
        <w:pStyle w:val="NormalWeb"/>
      </w:pPr>
      <w:r>
        <w:br/>
      </w:r>
      <w:proofErr w:type="gramStart"/>
      <w:r w:rsidR="00796258">
        <w:rPr>
          <w:rFonts w:hAnsi="Symbol"/>
        </w:rPr>
        <w:t></w:t>
      </w:r>
      <w:r w:rsidR="00796258">
        <w:t xml:space="preserve">  </w:t>
      </w:r>
      <w:r w:rsidR="00796258">
        <w:rPr>
          <w:rStyle w:val="Strong"/>
        </w:rPr>
        <w:t>PMTD</w:t>
      </w:r>
      <w:proofErr w:type="gramEnd"/>
      <w:r w:rsidR="00796258">
        <w:rPr>
          <w:rStyle w:val="Strong"/>
        </w:rPr>
        <w:t xml:space="preserve"> Average Interest</w:t>
      </w:r>
    </w:p>
    <w:p w:rsidR="0013079C" w:rsidRDefault="00CC4E7A">
      <w:proofErr w:type="gramStart"/>
      <w:r>
        <w:t>s</w:t>
      </w:r>
      <w:r>
        <w:t>elect</w:t>
      </w:r>
      <w:proofErr w:type="gramEnd"/>
      <w:r>
        <w:t xml:space="preserve"> avg(int_rate)*100 as PMTD_Average_interest_rate from financial_loan</w:t>
      </w:r>
      <w:r>
        <w:br/>
        <w:t>where month(issue_date_new)=11;</w:t>
      </w:r>
    </w:p>
    <w:p w:rsidR="0013079C" w:rsidRDefault="00770723">
      <w:r w:rsidRPr="00EB68F7">
        <w:rPr>
          <w:noProof/>
          <w:lang w:eastAsia="en-IN" w:bidi="hi-IN"/>
        </w:rPr>
        <w:drawing>
          <wp:inline distT="0" distB="0" distL="0" distR="0" wp14:anchorId="134921B5" wp14:editId="779EC8CF">
            <wp:extent cx="1847850" cy="466725"/>
            <wp:effectExtent l="0" t="0" r="0" b="9525"/>
            <wp:docPr id="9" name="Picture 9" descr="C:\Users\Home\Pictures\Screenshot 2025-09-16 162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me\Pictures\Screenshot 2025-09-16 16250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CC4E7A">
        <w:br/>
      </w:r>
    </w:p>
    <w:p w:rsidR="0013079C" w:rsidRDefault="00CC4E7A">
      <w:pPr>
        <w:pStyle w:val="Heading1"/>
      </w:pPr>
      <w:r>
        <w:t>Average DTI</w:t>
      </w:r>
    </w:p>
    <w:p w:rsidR="0013079C" w:rsidRDefault="00CC4E7A">
      <w:r>
        <w:t>select avg(dti)*100 as Average_DTI from financial_loan;</w:t>
      </w:r>
    </w:p>
    <w:p w:rsidR="00796258" w:rsidRDefault="00770723" w:rsidP="00796258">
      <w:pPr>
        <w:pStyle w:val="NormalWeb"/>
      </w:pPr>
      <w:r w:rsidRPr="00EB68F7">
        <w:rPr>
          <w:noProof/>
        </w:rPr>
        <w:drawing>
          <wp:inline distT="0" distB="0" distL="0" distR="0" wp14:anchorId="55F231AF" wp14:editId="4768DE9D">
            <wp:extent cx="1419225" cy="457200"/>
            <wp:effectExtent l="0" t="0" r="9525" b="0"/>
            <wp:docPr id="10" name="Picture 10" descr="C:\Users\Home\Pictures\Screenshot 2025-09-16 162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me\Pictures\Screenshot 2025-09-16 16254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E7A">
        <w:br/>
      </w:r>
      <w:r w:rsidR="00CC4E7A">
        <w:br/>
      </w:r>
      <w:proofErr w:type="gramStart"/>
      <w:r w:rsidR="00796258">
        <w:rPr>
          <w:rFonts w:hAnsi="Symbol"/>
        </w:rPr>
        <w:t></w:t>
      </w:r>
      <w:r w:rsidR="00796258">
        <w:t xml:space="preserve">  </w:t>
      </w:r>
      <w:r w:rsidR="00796258">
        <w:rPr>
          <w:rStyle w:val="Strong"/>
        </w:rPr>
        <w:t>MTD</w:t>
      </w:r>
      <w:proofErr w:type="gramEnd"/>
      <w:r w:rsidR="00796258">
        <w:rPr>
          <w:rStyle w:val="Strong"/>
        </w:rPr>
        <w:t xml:space="preserve"> </w:t>
      </w:r>
      <w:proofErr w:type="spellStart"/>
      <w:r w:rsidR="00796258">
        <w:rPr>
          <w:rStyle w:val="Strong"/>
        </w:rPr>
        <w:t>Avg</w:t>
      </w:r>
      <w:proofErr w:type="spellEnd"/>
      <w:r w:rsidR="00796258">
        <w:rPr>
          <w:rStyle w:val="Strong"/>
        </w:rPr>
        <w:t xml:space="preserve"> DTI</w:t>
      </w:r>
    </w:p>
    <w:p w:rsidR="0013079C" w:rsidRDefault="00CC4E7A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dti</w:t>
      </w:r>
      <w:proofErr w:type="spellEnd"/>
      <w:r>
        <w:t xml:space="preserve">)*100 as </w:t>
      </w:r>
      <w:proofErr w:type="spellStart"/>
      <w:r>
        <w:t>MTD_Average_DTI</w:t>
      </w:r>
      <w:proofErr w:type="spellEnd"/>
      <w:r>
        <w:t xml:space="preserve"> from financial_loan</w:t>
      </w:r>
      <w:r>
        <w:br/>
        <w:t>where month(issue_date_new)=12;</w:t>
      </w:r>
    </w:p>
    <w:p w:rsidR="0013079C" w:rsidRDefault="00770723" w:rsidP="00796258">
      <w:pPr>
        <w:pStyle w:val="NormalWeb"/>
      </w:pPr>
      <w:r w:rsidRPr="00EB68F7">
        <w:rPr>
          <w:noProof/>
        </w:rPr>
        <w:drawing>
          <wp:inline distT="0" distB="0" distL="0" distR="0" wp14:anchorId="09C9658A" wp14:editId="0E491F6D">
            <wp:extent cx="1476375" cy="523875"/>
            <wp:effectExtent l="0" t="0" r="9525" b="9525"/>
            <wp:docPr id="11" name="Picture 11" descr="C:\Users\Home\Pictures\Screenshot 2025-09-16 162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ome\Pictures\Screenshot 2025-09-16 16260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E7A">
        <w:br/>
      </w:r>
      <w:r w:rsidR="00CC4E7A">
        <w:br/>
      </w:r>
      <w:proofErr w:type="gramStart"/>
      <w:r w:rsidR="00796258">
        <w:rPr>
          <w:rFonts w:hAnsi="Symbol"/>
        </w:rPr>
        <w:t></w:t>
      </w:r>
      <w:r w:rsidR="00796258">
        <w:t xml:space="preserve">  </w:t>
      </w:r>
      <w:r w:rsidR="00796258">
        <w:rPr>
          <w:rStyle w:val="Strong"/>
        </w:rPr>
        <w:t>PMTD</w:t>
      </w:r>
      <w:proofErr w:type="gramEnd"/>
      <w:r w:rsidR="00796258">
        <w:rPr>
          <w:rStyle w:val="Strong"/>
        </w:rPr>
        <w:t xml:space="preserve"> </w:t>
      </w:r>
      <w:proofErr w:type="spellStart"/>
      <w:r w:rsidR="00796258">
        <w:rPr>
          <w:rStyle w:val="Strong"/>
        </w:rPr>
        <w:t>Avg</w:t>
      </w:r>
      <w:proofErr w:type="spellEnd"/>
      <w:r w:rsidR="00796258">
        <w:rPr>
          <w:rStyle w:val="Strong"/>
        </w:rPr>
        <w:t xml:space="preserve"> DTI</w:t>
      </w:r>
    </w:p>
    <w:p w:rsidR="0013079C" w:rsidRDefault="00CC4E7A">
      <w:proofErr w:type="gramStart"/>
      <w:r>
        <w:t>s</w:t>
      </w:r>
      <w:r>
        <w:t>elect</w:t>
      </w:r>
      <w:proofErr w:type="gramEnd"/>
      <w:r>
        <w:t xml:space="preserve"> </w:t>
      </w:r>
      <w:r>
        <w:t>avg(dti)*100 as PMTD_Average_DTI from financial_loan</w:t>
      </w:r>
      <w:r>
        <w:br/>
        <w:t>where month(issue_date_new)=11;</w:t>
      </w:r>
    </w:p>
    <w:p w:rsidR="0013079C" w:rsidRDefault="00770723">
      <w:r w:rsidRPr="00EB68F7">
        <w:rPr>
          <w:noProof/>
          <w:lang w:eastAsia="en-IN" w:bidi="hi-IN"/>
        </w:rPr>
        <w:drawing>
          <wp:inline distT="0" distB="0" distL="0" distR="0" wp14:anchorId="5995A088" wp14:editId="5C3C5F84">
            <wp:extent cx="1552575" cy="523875"/>
            <wp:effectExtent l="0" t="0" r="9525" b="9525"/>
            <wp:docPr id="12" name="Picture 12" descr="C:\Users\Home\Pictures\Screenshot 2025-09-16 162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ome\Pictures\Screenshot 2025-09-16 16261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E7A">
        <w:br/>
      </w:r>
    </w:p>
    <w:p w:rsidR="0013079C" w:rsidRDefault="00CC4E7A">
      <w:pPr>
        <w:pStyle w:val="Heading1"/>
      </w:pPr>
      <w:r>
        <w:t>Good Loan Analysis</w:t>
      </w:r>
    </w:p>
    <w:p w:rsidR="00796258" w:rsidRPr="004C7F14" w:rsidRDefault="00796258" w:rsidP="007962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C7F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Good Loan Percentage</w:t>
      </w:r>
    </w:p>
    <w:p w:rsidR="0013079C" w:rsidRDefault="00CC4E7A">
      <w:proofErr w:type="gramStart"/>
      <w:r>
        <w:t>select</w:t>
      </w:r>
      <w:proofErr w:type="gramEnd"/>
      <w:r>
        <w:t xml:space="preserve"> (count(case when </w:t>
      </w:r>
      <w:proofErr w:type="spellStart"/>
      <w:r>
        <w:t>loan_status</w:t>
      </w:r>
      <w:proofErr w:type="spellEnd"/>
      <w:r>
        <w:t>="Fully Paid" or loan_status="Current"then id end)*100)/</w:t>
      </w:r>
      <w:r>
        <w:br/>
        <w:t xml:space="preserve">count(id) as </w:t>
      </w:r>
      <w:proofErr w:type="spellStart"/>
      <w:r>
        <w:t>Total_good_loan_per</w:t>
      </w:r>
      <w:r>
        <w:t>centage</w:t>
      </w:r>
      <w:proofErr w:type="spellEnd"/>
      <w:r>
        <w:br/>
        <w:t xml:space="preserve">from </w:t>
      </w:r>
      <w:proofErr w:type="spellStart"/>
      <w:r>
        <w:t>financial_loan</w:t>
      </w:r>
      <w:proofErr w:type="spellEnd"/>
      <w:r>
        <w:t>;</w:t>
      </w:r>
    </w:p>
    <w:p w:rsidR="00796258" w:rsidRDefault="00371EEE" w:rsidP="00796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B68F7">
        <w:rPr>
          <w:noProof/>
          <w:lang w:eastAsia="en-IN" w:bidi="hi-IN"/>
        </w:rPr>
        <w:drawing>
          <wp:inline distT="0" distB="0" distL="0" distR="0" wp14:anchorId="6094DC9D" wp14:editId="49E06D51">
            <wp:extent cx="1828800" cy="390525"/>
            <wp:effectExtent l="0" t="0" r="0" b="9525"/>
            <wp:docPr id="13" name="Picture 13" descr="C:\Users\Home\Pictures\Screenshot 2025-09-16 162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me\Pictures\Screenshot 2025-09-16 16263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20B" w:rsidRPr="00796258" w:rsidRDefault="00AE520B" w:rsidP="00796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796258" w:rsidRPr="004C7F14" w:rsidRDefault="00796258" w:rsidP="007962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C7F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Good Loan Applications</w:t>
      </w:r>
    </w:p>
    <w:p w:rsidR="0013079C" w:rsidRDefault="00CC4E7A">
      <w:proofErr w:type="gramStart"/>
      <w:r>
        <w:t>select</w:t>
      </w:r>
      <w:proofErr w:type="gramEnd"/>
      <w:r>
        <w:t xml:space="preserve"> count(id)as </w:t>
      </w:r>
      <w:proofErr w:type="spellStart"/>
      <w:r>
        <w:t>Good_loan_applictions</w:t>
      </w:r>
      <w:proofErr w:type="spellEnd"/>
      <w:r>
        <w:t xml:space="preserve"> from financial_loan</w:t>
      </w:r>
      <w:r>
        <w:br/>
        <w:t>where loan_status= "Fully Paid" or "Current";</w:t>
      </w:r>
    </w:p>
    <w:p w:rsidR="00796258" w:rsidRDefault="00796258" w:rsidP="007962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B68F7">
        <w:rPr>
          <w:noProof/>
          <w:lang w:eastAsia="en-IN" w:bidi="hi-IN"/>
        </w:rPr>
        <w:drawing>
          <wp:inline distT="0" distB="0" distL="0" distR="0" wp14:anchorId="37C51BB6" wp14:editId="1FC4DC74">
            <wp:extent cx="1524000" cy="409575"/>
            <wp:effectExtent l="0" t="0" r="0" b="9525"/>
            <wp:docPr id="14" name="Picture 14" descr="C:\Users\Home\Pictures\Screenshot 2025-09-16 162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ome\Pictures\Screenshot 2025-09-16 16265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20B" w:rsidRPr="00796258" w:rsidRDefault="00AE520B" w:rsidP="007962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796258" w:rsidRPr="004C7F14" w:rsidRDefault="00796258" w:rsidP="007962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C7F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Good Loan Funded Amount</w:t>
      </w:r>
    </w:p>
    <w:p w:rsidR="0013079C" w:rsidRDefault="00CC4E7A">
      <w:proofErr w:type="gramStart"/>
      <w:r>
        <w:t>select</w:t>
      </w:r>
      <w:proofErr w:type="gramEnd"/>
      <w:r>
        <w:t xml:space="preserve"> sum(</w:t>
      </w:r>
      <w:proofErr w:type="spellStart"/>
      <w:r>
        <w:t>loan_amount</w:t>
      </w:r>
      <w:proofErr w:type="spellEnd"/>
      <w:r>
        <w:t xml:space="preserve">)as </w:t>
      </w:r>
      <w:proofErr w:type="spellStart"/>
      <w:r>
        <w:t>Good_loan_funded_amount</w:t>
      </w:r>
      <w:proofErr w:type="spellEnd"/>
      <w:r>
        <w:t xml:space="preserve"> from financial</w:t>
      </w:r>
      <w:r>
        <w:t>_loan</w:t>
      </w:r>
      <w:r>
        <w:br/>
        <w:t>where loan_status="Fully Paid" or "Current";</w:t>
      </w:r>
    </w:p>
    <w:p w:rsidR="00796258" w:rsidRDefault="00770723" w:rsidP="007962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B68F7">
        <w:rPr>
          <w:noProof/>
          <w:lang w:eastAsia="en-IN" w:bidi="hi-IN"/>
        </w:rPr>
        <w:drawing>
          <wp:inline distT="0" distB="0" distL="0" distR="0" wp14:anchorId="14787DE4" wp14:editId="6D8254F0">
            <wp:extent cx="1771650" cy="419100"/>
            <wp:effectExtent l="0" t="0" r="0" b="0"/>
            <wp:docPr id="15" name="Picture 15" descr="C:\Users\Home\Pictures\Screenshot 2025-09-16 162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ome\Pictures\Screenshot 2025-09-16 16272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258" w:rsidRPr="00796258" w:rsidRDefault="00796258" w:rsidP="007962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796258" w:rsidRPr="00796258" w:rsidRDefault="00796258" w:rsidP="007962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C7F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Good Loan Amount Received</w:t>
      </w:r>
    </w:p>
    <w:p w:rsidR="0013079C" w:rsidRDefault="00CC4E7A">
      <w:proofErr w:type="gramStart"/>
      <w:r>
        <w:t>select</w:t>
      </w:r>
      <w:proofErr w:type="gramEnd"/>
      <w:r>
        <w:t xml:space="preserve"> sum(total_payment)as Good_loan_received_amount from financial_loan</w:t>
      </w:r>
      <w:r>
        <w:br/>
        <w:t>where loan_status="Fully Paid" or "Current";</w:t>
      </w:r>
    </w:p>
    <w:p w:rsidR="0013079C" w:rsidRDefault="00770723">
      <w:r w:rsidRPr="00EB68F7">
        <w:rPr>
          <w:noProof/>
          <w:lang w:eastAsia="en-IN" w:bidi="hi-IN"/>
        </w:rPr>
        <w:drawing>
          <wp:inline distT="0" distB="0" distL="0" distR="0" wp14:anchorId="2DF84B47" wp14:editId="296CA21C">
            <wp:extent cx="1800225" cy="438150"/>
            <wp:effectExtent l="0" t="0" r="9525" b="0"/>
            <wp:docPr id="16" name="Picture 16" descr="C:\Users\Home\Pictures\Screenshot 2025-09-16 162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ome\Pictures\Screenshot 2025-09-16 16273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E7A">
        <w:br/>
      </w:r>
      <w:r w:rsidR="00CC4E7A">
        <w:br/>
      </w:r>
    </w:p>
    <w:p w:rsidR="0013079C" w:rsidRDefault="00CC4E7A">
      <w:pPr>
        <w:pStyle w:val="Heading1"/>
      </w:pPr>
      <w:r>
        <w:t>Bad Loan Analysis</w:t>
      </w:r>
    </w:p>
    <w:p w:rsidR="00796258" w:rsidRPr="00AE520B" w:rsidRDefault="00796258" w:rsidP="00AE52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C7F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Bad Loan Percentage</w:t>
      </w:r>
    </w:p>
    <w:p w:rsidR="0013079C" w:rsidRDefault="00CC4E7A">
      <w:proofErr w:type="gramStart"/>
      <w:r>
        <w:t>select</w:t>
      </w:r>
      <w:proofErr w:type="gramEnd"/>
      <w:r>
        <w:t xml:space="preserve"> (coun</w:t>
      </w:r>
      <w:r>
        <w:t xml:space="preserve">t(case when </w:t>
      </w:r>
      <w:proofErr w:type="spellStart"/>
      <w:r>
        <w:t>loan_status</w:t>
      </w:r>
      <w:proofErr w:type="spellEnd"/>
      <w:r>
        <w:t>="Charged Off"then id end)*100)/</w:t>
      </w:r>
      <w:r>
        <w:br/>
        <w:t xml:space="preserve">count(id) as </w:t>
      </w:r>
      <w:proofErr w:type="spellStart"/>
      <w:r>
        <w:t>Total_bad_loan_percentage</w:t>
      </w:r>
      <w:proofErr w:type="spellEnd"/>
      <w:r>
        <w:br/>
        <w:t xml:space="preserve">from </w:t>
      </w:r>
      <w:proofErr w:type="spellStart"/>
      <w:r>
        <w:t>financial_loan</w:t>
      </w:r>
      <w:proofErr w:type="spellEnd"/>
      <w:r>
        <w:t>;</w:t>
      </w:r>
    </w:p>
    <w:p w:rsidR="00796258" w:rsidRDefault="00796258">
      <w:r w:rsidRPr="00EB68F7">
        <w:rPr>
          <w:noProof/>
          <w:lang w:eastAsia="en-IN" w:bidi="hi-IN"/>
        </w:rPr>
        <w:drawing>
          <wp:inline distT="0" distB="0" distL="0" distR="0" wp14:anchorId="757DAD6F" wp14:editId="7173669E">
            <wp:extent cx="1819275" cy="457200"/>
            <wp:effectExtent l="0" t="0" r="9525" b="0"/>
            <wp:docPr id="17" name="Picture 17" descr="C:\Users\Home\Pictures\Screenshot 2025-09-16 162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ome\Pictures\Screenshot 2025-09-16 16275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258" w:rsidRDefault="00796258"/>
    <w:p w:rsidR="00796258" w:rsidRPr="004C7F14" w:rsidRDefault="00796258" w:rsidP="007962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C7F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Bad Loan Applications</w:t>
      </w:r>
    </w:p>
    <w:p w:rsidR="0013079C" w:rsidRDefault="00CC4E7A">
      <w:proofErr w:type="gramStart"/>
      <w:r>
        <w:t>select</w:t>
      </w:r>
      <w:proofErr w:type="gramEnd"/>
      <w:r>
        <w:t xml:space="preserve"> count(id)as </w:t>
      </w:r>
      <w:proofErr w:type="spellStart"/>
      <w:r>
        <w:t>bad_loan_applictions</w:t>
      </w:r>
      <w:proofErr w:type="spellEnd"/>
      <w:r>
        <w:t xml:space="preserve"> from financial_loan</w:t>
      </w:r>
      <w:r>
        <w:br/>
        <w:t>where loan_status="Charged Off";</w:t>
      </w:r>
    </w:p>
    <w:p w:rsidR="00796258" w:rsidRDefault="00371EEE" w:rsidP="007962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B68F7">
        <w:rPr>
          <w:noProof/>
          <w:lang w:eastAsia="en-IN" w:bidi="hi-IN"/>
        </w:rPr>
        <w:drawing>
          <wp:inline distT="0" distB="0" distL="0" distR="0" wp14:anchorId="558E2FA1" wp14:editId="4AC62946">
            <wp:extent cx="1476375" cy="476250"/>
            <wp:effectExtent l="0" t="0" r="9525" b="0"/>
            <wp:docPr id="18" name="Picture 18" descr="C:\Users\Home\Pictures\Screenshot 2025-09-16 162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ome\Pictures\Screenshot 2025-09-16 16281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258" w:rsidRPr="00796258" w:rsidRDefault="00796258" w:rsidP="007962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796258" w:rsidRPr="004C7F14" w:rsidRDefault="00796258" w:rsidP="007962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C7F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Bad Loan Funded Amount</w:t>
      </w:r>
    </w:p>
    <w:p w:rsidR="0013079C" w:rsidRDefault="00CC4E7A">
      <w:proofErr w:type="gramStart"/>
      <w:r>
        <w:t>select</w:t>
      </w:r>
      <w:proofErr w:type="gramEnd"/>
      <w:r>
        <w:t xml:space="preserve"> sum(</w:t>
      </w:r>
      <w:proofErr w:type="spellStart"/>
      <w:r>
        <w:t>loan_amount</w:t>
      </w:r>
      <w:proofErr w:type="spellEnd"/>
      <w:r>
        <w:t xml:space="preserve">)as </w:t>
      </w:r>
      <w:proofErr w:type="spellStart"/>
      <w:r>
        <w:t>bad_loan_funded_amount</w:t>
      </w:r>
      <w:proofErr w:type="spellEnd"/>
      <w:r>
        <w:t xml:space="preserve"> from financial_loan</w:t>
      </w:r>
      <w:r>
        <w:br/>
        <w:t>where loan_status="Charged Off";</w:t>
      </w:r>
    </w:p>
    <w:p w:rsidR="00796258" w:rsidRDefault="00371EEE" w:rsidP="007962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B68F7">
        <w:rPr>
          <w:noProof/>
          <w:lang w:eastAsia="en-IN" w:bidi="hi-IN"/>
        </w:rPr>
        <w:drawing>
          <wp:inline distT="0" distB="0" distL="0" distR="0" wp14:anchorId="2B130FAE" wp14:editId="154D557D">
            <wp:extent cx="1781175" cy="504825"/>
            <wp:effectExtent l="0" t="0" r="9525" b="9525"/>
            <wp:docPr id="19" name="Picture 19" descr="C:\Users\Home\Pictures\Screenshot 2025-09-16 162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ome\Pictures\Screenshot 2025-09-16 16284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258" w:rsidRPr="00796258" w:rsidRDefault="00796258" w:rsidP="007962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796258" w:rsidRPr="004C7F14" w:rsidRDefault="00796258" w:rsidP="007962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C7F1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Bad Loan Amount Received</w:t>
      </w:r>
    </w:p>
    <w:p w:rsidR="0013079C" w:rsidRDefault="00CC4E7A">
      <w:proofErr w:type="gramStart"/>
      <w:r>
        <w:t>select</w:t>
      </w:r>
      <w:proofErr w:type="gramEnd"/>
      <w:r>
        <w:t xml:space="preserve"> sum(</w:t>
      </w:r>
      <w:proofErr w:type="spellStart"/>
      <w:r>
        <w:t>total_payment</w:t>
      </w:r>
      <w:proofErr w:type="spellEnd"/>
      <w:r>
        <w:t xml:space="preserve">)as </w:t>
      </w:r>
      <w:proofErr w:type="spellStart"/>
      <w:r>
        <w:t>bad_loan_received_amount</w:t>
      </w:r>
      <w:proofErr w:type="spellEnd"/>
      <w:r>
        <w:t xml:space="preserve"> from financial_loan</w:t>
      </w:r>
      <w:r>
        <w:br/>
        <w:t>where loan_status="Charged Off";</w:t>
      </w:r>
    </w:p>
    <w:p w:rsidR="0013079C" w:rsidRDefault="00371EEE">
      <w:r w:rsidRPr="00EB68F7">
        <w:rPr>
          <w:noProof/>
          <w:lang w:eastAsia="en-IN" w:bidi="hi-IN"/>
        </w:rPr>
        <w:drawing>
          <wp:inline distT="0" distB="0" distL="0" distR="0" wp14:anchorId="65791E62" wp14:editId="728F6F83">
            <wp:extent cx="1743075" cy="438150"/>
            <wp:effectExtent l="0" t="0" r="9525" b="0"/>
            <wp:docPr id="20" name="Picture 20" descr="C:\Users\Home\Pictures\Screenshot 2025-09-16 1629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ome\Pictures\Screenshot 2025-09-16 16291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E7A">
        <w:br/>
      </w:r>
    </w:p>
    <w:p w:rsidR="0013079C" w:rsidRDefault="00CC4E7A">
      <w:pPr>
        <w:pStyle w:val="Heading1"/>
      </w:pPr>
      <w:r>
        <w:t>Loan Status Summary</w:t>
      </w:r>
    </w:p>
    <w:p w:rsidR="0013079C" w:rsidRDefault="00CC4E7A">
      <w:r>
        <w:t>select loan_status,</w:t>
      </w:r>
      <w:r>
        <w:br/>
      </w:r>
      <w:r>
        <w:br/>
        <w:t>count(id) as total_loan_application,</w:t>
      </w:r>
      <w:r>
        <w:br/>
        <w:t>sum(total_payment)as total_loan_amount_received,</w:t>
      </w:r>
      <w:r>
        <w:br/>
        <w:t>sum(loan_amount)as total_funded_amount,</w:t>
      </w:r>
      <w:r>
        <w:br/>
        <w:t>avg(int_rate*100)as average_interest_rate,</w:t>
      </w:r>
      <w:r>
        <w:br/>
        <w:t>avg(dti*100)as DTI</w:t>
      </w:r>
      <w:r>
        <w:br/>
        <w:t>from fi</w:t>
      </w:r>
      <w:r>
        <w:t>nancial_loan</w:t>
      </w:r>
      <w:r>
        <w:br/>
        <w:t>group by(loan_status);</w:t>
      </w:r>
    </w:p>
    <w:p w:rsidR="0013079C" w:rsidRPr="00AE520B" w:rsidRDefault="00371EEE">
      <w:pPr>
        <w:rPr>
          <w:sz w:val="32"/>
          <w:szCs w:val="32"/>
        </w:rPr>
      </w:pPr>
      <w:r w:rsidRPr="00EB68F7">
        <w:rPr>
          <w:noProof/>
          <w:lang w:eastAsia="en-IN" w:bidi="hi-IN"/>
        </w:rPr>
        <w:drawing>
          <wp:inline distT="0" distB="0" distL="0" distR="0" wp14:anchorId="58E6D496" wp14:editId="2A766AD7">
            <wp:extent cx="7277100" cy="895350"/>
            <wp:effectExtent l="0" t="0" r="0" b="0"/>
            <wp:docPr id="21" name="Picture 21" descr="C:\Users\Home\Pictures\Screenshot 2025-09-16 162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ome\Pictures\Screenshot 2025-09-16 16293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E7A">
        <w:br/>
      </w:r>
      <w:r w:rsidR="00CC4E7A">
        <w:br/>
      </w:r>
      <w:r w:rsidR="00AE520B" w:rsidRPr="00AE520B">
        <w:rPr>
          <w:sz w:val="32"/>
          <w:szCs w:val="32"/>
          <w:highlight w:val="cyan"/>
        </w:rPr>
        <w:t>BANK LOAN REPORT | OVERVIEW</w:t>
      </w:r>
    </w:p>
    <w:p w:rsidR="0013079C" w:rsidRDefault="00CC4E7A">
      <w:pPr>
        <w:pStyle w:val="Heading1"/>
      </w:pPr>
      <w:r>
        <w:t>Monthly Loan Summary</w:t>
      </w:r>
      <w:bookmarkStart w:id="0" w:name="_GoBack"/>
      <w:bookmarkEnd w:id="0"/>
    </w:p>
    <w:p w:rsidR="0013079C" w:rsidRDefault="00CC4E7A">
      <w:r>
        <w:t xml:space="preserve">SELECT </w:t>
      </w:r>
      <w:r>
        <w:br/>
        <w:t xml:space="preserve">    MONTH(issue_date_new) AS Month_number,</w:t>
      </w:r>
      <w:r>
        <w:br/>
        <w:t xml:space="preserve">    MONTHNAME(issue_date_new) AS Month_name,</w:t>
      </w:r>
      <w:r>
        <w:br/>
        <w:t xml:space="preserve">    COUNT(id) AS total_loan_applications,</w:t>
      </w:r>
      <w:r>
        <w:br/>
      </w:r>
      <w:r>
        <w:t xml:space="preserve">    SUM(total_payment) AS total_amount_received,</w:t>
      </w:r>
      <w:r>
        <w:br/>
        <w:t xml:space="preserve">    SUM(loan_amount) AS total_funded_amount</w:t>
      </w:r>
      <w:r>
        <w:br/>
        <w:t>FROM financial_loan</w:t>
      </w:r>
      <w:r>
        <w:br/>
        <w:t>GROUP BY Month_number, Month_name</w:t>
      </w:r>
      <w:r>
        <w:br/>
        <w:t>ORDER BY Month_number;</w:t>
      </w:r>
    </w:p>
    <w:p w:rsidR="0013079C" w:rsidRDefault="00371EEE">
      <w:r w:rsidRPr="00EB68F7">
        <w:rPr>
          <w:noProof/>
          <w:lang w:eastAsia="en-IN" w:bidi="hi-IN"/>
        </w:rPr>
        <w:drawing>
          <wp:inline distT="0" distB="0" distL="0" distR="0" wp14:anchorId="2A14EB72" wp14:editId="7F993C57">
            <wp:extent cx="5715000" cy="2333625"/>
            <wp:effectExtent l="0" t="0" r="0" b="9525"/>
            <wp:docPr id="22" name="Picture 22" descr="C:\Users\Home\Pictures\Screenshot 2025-09-16 163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ome\Pictures\Screenshot 2025-09-16 16300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E7A">
        <w:br/>
      </w:r>
      <w:r w:rsidR="00CC4E7A">
        <w:br/>
      </w:r>
    </w:p>
    <w:p w:rsidR="0013079C" w:rsidRDefault="00CC4E7A">
      <w:pPr>
        <w:pStyle w:val="Heading1"/>
      </w:pPr>
      <w:r>
        <w:t>State-wise Loan Summary</w:t>
      </w:r>
    </w:p>
    <w:p w:rsidR="0013079C" w:rsidRDefault="00CC4E7A">
      <w:r>
        <w:t>select address_state as State,</w:t>
      </w:r>
      <w:r>
        <w:br/>
        <w:t>cou</w:t>
      </w:r>
      <w:r>
        <w:t>nt(id)as total_loan_application,</w:t>
      </w:r>
      <w:r>
        <w:br/>
        <w:t>sum(total_payment)as total_loan_amount_received,</w:t>
      </w:r>
      <w:r>
        <w:br/>
        <w:t>sum(loan_amount)as total_funded_amount</w:t>
      </w:r>
      <w:r>
        <w:br/>
        <w:t>from financial_loan</w:t>
      </w:r>
      <w:r>
        <w:br/>
        <w:t>group by state</w:t>
      </w:r>
      <w:r>
        <w:br/>
        <w:t>order by state;</w:t>
      </w:r>
    </w:p>
    <w:p w:rsidR="0013079C" w:rsidRDefault="00371EEE">
      <w:r w:rsidRPr="00371EEE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15480" cy="3553321"/>
            <wp:effectExtent l="0" t="0" r="0" b="952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CC4E7A">
        <w:br/>
      </w:r>
      <w:r w:rsidRPr="00371EEE">
        <w:drawing>
          <wp:inline distT="0" distB="0" distL="0" distR="0" wp14:anchorId="6959CAF4" wp14:editId="37C01DDF">
            <wp:extent cx="4486901" cy="3534268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EEE" w:rsidRDefault="00371EEE"/>
    <w:p w:rsidR="00371EEE" w:rsidRDefault="00371EEE">
      <w:r w:rsidRPr="00371EEE">
        <w:drawing>
          <wp:inline distT="0" distB="0" distL="0" distR="0" wp14:anchorId="7A4CB20E" wp14:editId="1D178BCF">
            <wp:extent cx="4534533" cy="18290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EEE" w:rsidRDefault="00371EEE"/>
    <w:p w:rsidR="00371EEE" w:rsidRDefault="00371EEE"/>
    <w:p w:rsidR="0013079C" w:rsidRDefault="00CC4E7A">
      <w:pPr>
        <w:pStyle w:val="Heading1"/>
      </w:pPr>
      <w:r>
        <w:t>Term-wise Loan Summary</w:t>
      </w:r>
    </w:p>
    <w:p w:rsidR="0013079C" w:rsidRDefault="00CC4E7A">
      <w:r>
        <w:t>select term as duration,</w:t>
      </w:r>
      <w:r>
        <w:br/>
        <w:t>count(id</w:t>
      </w:r>
      <w:r>
        <w:t>)as total_loan_application,</w:t>
      </w:r>
      <w:r>
        <w:br/>
        <w:t>sum(total_payment)as total_loan_amount_received,</w:t>
      </w:r>
      <w:r>
        <w:br/>
        <w:t>sum(loan_amount)as total_funded_amount</w:t>
      </w:r>
      <w:r>
        <w:br/>
        <w:t>from financial_loan</w:t>
      </w:r>
      <w:r>
        <w:br/>
        <w:t>group by duration;</w:t>
      </w:r>
    </w:p>
    <w:p w:rsidR="0013079C" w:rsidRDefault="00CC4E7A">
      <w:r>
        <w:br/>
      </w:r>
      <w:r w:rsidR="00371EEE" w:rsidRPr="00EB68F7">
        <w:rPr>
          <w:noProof/>
          <w:lang w:eastAsia="en-IN" w:bidi="hi-IN"/>
        </w:rPr>
        <w:drawing>
          <wp:inline distT="0" distB="0" distL="0" distR="0" wp14:anchorId="48E09000" wp14:editId="6A01299D">
            <wp:extent cx="4733925" cy="628650"/>
            <wp:effectExtent l="0" t="0" r="9525" b="0"/>
            <wp:docPr id="23" name="Picture 23" descr="C:\Users\Home\Pictures\Screenshot 2025-09-16 163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ome\Pictures\Screenshot 2025-09-16 16311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13079C" w:rsidRDefault="00CC4E7A">
      <w:pPr>
        <w:pStyle w:val="Heading1"/>
      </w:pPr>
      <w:r>
        <w:t>Employment Length-wise Loan Summary</w:t>
      </w:r>
    </w:p>
    <w:p w:rsidR="0013079C" w:rsidRDefault="00CC4E7A">
      <w:r>
        <w:t>select emp_length as Employ_length,</w:t>
      </w:r>
      <w:r>
        <w:br/>
        <w:t>c</w:t>
      </w:r>
      <w:r>
        <w:t>ount(id)as total_loan_application,</w:t>
      </w:r>
      <w:r>
        <w:br/>
        <w:t>sum(total_payment)as total_loan_amount_received,</w:t>
      </w:r>
      <w:r>
        <w:br/>
        <w:t>sum(loan_amount)as total_funded_amount</w:t>
      </w:r>
      <w:r>
        <w:br/>
        <w:t>from financial_loan</w:t>
      </w:r>
      <w:r>
        <w:br/>
        <w:t>group by Employ_length;</w:t>
      </w:r>
    </w:p>
    <w:p w:rsidR="0013079C" w:rsidRDefault="00371EEE">
      <w:r w:rsidRPr="00EB68F7">
        <w:rPr>
          <w:noProof/>
          <w:lang w:eastAsia="en-IN" w:bidi="hi-IN"/>
        </w:rPr>
        <w:drawing>
          <wp:inline distT="0" distB="0" distL="0" distR="0" wp14:anchorId="50149B69" wp14:editId="419AED73">
            <wp:extent cx="4895850" cy="2457450"/>
            <wp:effectExtent l="0" t="0" r="0" b="0"/>
            <wp:docPr id="24" name="Picture 24" descr="C:\Users\Home\Pictures\Screenshot 2025-09-16 163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ome\Pictures\Screenshot 2025-09-16 163126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E7A">
        <w:br/>
      </w:r>
      <w:r w:rsidR="00CC4E7A">
        <w:br/>
      </w:r>
    </w:p>
    <w:p w:rsidR="0013079C" w:rsidRDefault="00CC4E7A">
      <w:pPr>
        <w:pStyle w:val="Heading1"/>
      </w:pPr>
      <w:r>
        <w:t>Purpose-wise Loan Summary</w:t>
      </w:r>
    </w:p>
    <w:p w:rsidR="0013079C" w:rsidRDefault="00CC4E7A">
      <w:r>
        <w:t>select purpose as Purpose,</w:t>
      </w:r>
      <w:r>
        <w:br/>
        <w:t>count(id</w:t>
      </w:r>
      <w:r>
        <w:t>)as total_loan_application,</w:t>
      </w:r>
      <w:r>
        <w:br/>
        <w:t>sum(total_payment)as total_loan_amount_received,</w:t>
      </w:r>
      <w:r>
        <w:br/>
        <w:t>sum(loan_amount)as total_funded_amount</w:t>
      </w:r>
      <w:r>
        <w:br/>
        <w:t>from financial_loan</w:t>
      </w:r>
      <w:r>
        <w:br/>
        <w:t>group by Purpose;</w:t>
      </w:r>
    </w:p>
    <w:p w:rsidR="0013079C" w:rsidRDefault="00CC4E7A">
      <w:r>
        <w:br/>
      </w:r>
      <w:r w:rsidR="00371EEE" w:rsidRPr="00EB68F7">
        <w:rPr>
          <w:noProof/>
          <w:lang w:eastAsia="en-IN" w:bidi="hi-IN"/>
        </w:rPr>
        <w:drawing>
          <wp:inline distT="0" distB="0" distL="0" distR="0" wp14:anchorId="1F3DC56E" wp14:editId="1FCBBD84">
            <wp:extent cx="5076825" cy="2724150"/>
            <wp:effectExtent l="0" t="0" r="9525" b="0"/>
            <wp:docPr id="25" name="Picture 25" descr="C:\Users\Home\Pictures\Screenshot 2025-09-16 163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ome\Pictures\Screenshot 2025-09-16 16314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13079C" w:rsidRDefault="00CC4E7A">
      <w:pPr>
        <w:pStyle w:val="Heading1"/>
      </w:pPr>
      <w:r>
        <w:t>Home Ownership-wise Loan Summary</w:t>
      </w:r>
    </w:p>
    <w:p w:rsidR="0013079C" w:rsidRDefault="00CC4E7A">
      <w:r>
        <w:t>select home_ownership as Home_Ownership,</w:t>
      </w:r>
      <w:r>
        <w:br/>
      </w:r>
      <w:r>
        <w:t>count(id)as total_loan_application,</w:t>
      </w:r>
      <w:r>
        <w:br/>
        <w:t>sum(total_payment)as total_loan_amount_received,</w:t>
      </w:r>
      <w:r>
        <w:br/>
        <w:t>sum(loan_amount)as total_funded_amount</w:t>
      </w:r>
      <w:r>
        <w:br/>
        <w:t>from financial_loan</w:t>
      </w:r>
      <w:r>
        <w:br/>
        <w:t>group by Home_Ownership;</w:t>
      </w:r>
    </w:p>
    <w:p w:rsidR="0013079C" w:rsidRDefault="00371EEE">
      <w:r w:rsidRPr="00EB68F7">
        <w:rPr>
          <w:noProof/>
          <w:lang w:eastAsia="en-IN" w:bidi="hi-IN"/>
        </w:rPr>
        <w:drawing>
          <wp:inline distT="0" distB="0" distL="0" distR="0" wp14:anchorId="441FA6C3" wp14:editId="0D4D5B36">
            <wp:extent cx="5095875" cy="1323975"/>
            <wp:effectExtent l="0" t="0" r="9525" b="9525"/>
            <wp:docPr id="26" name="Picture 26" descr="C:\Users\Home\Pictures\Screenshot 2025-09-16 163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ome\Pictures\Screenshot 2025-09-16 16322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E7A">
        <w:br/>
      </w:r>
      <w:r w:rsidR="00CC4E7A">
        <w:br/>
      </w:r>
    </w:p>
    <w:sectPr w:rsidR="001307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E8E60AE"/>
    <w:multiLevelType w:val="multilevel"/>
    <w:tmpl w:val="9C60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F114B8"/>
    <w:multiLevelType w:val="multilevel"/>
    <w:tmpl w:val="3966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079C"/>
    <w:rsid w:val="0015074B"/>
    <w:rsid w:val="0029639D"/>
    <w:rsid w:val="00326F90"/>
    <w:rsid w:val="00371EEE"/>
    <w:rsid w:val="00770723"/>
    <w:rsid w:val="00796258"/>
    <w:rsid w:val="00AA1D8D"/>
    <w:rsid w:val="00AE520B"/>
    <w:rsid w:val="00B47730"/>
    <w:rsid w:val="00CB0664"/>
    <w:rsid w:val="00CC4E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49D838"/>
  <w14:defaultImageDpi w14:val="300"/>
  <w15:docId w15:val="{50675A44-B56F-4283-9360-9E93084F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770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65CD0E-8082-4347-9D8D-757431B46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710</Words>
  <Characters>4052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Total Loan Applications</vt:lpstr>
      <vt:lpstr>Total Funded Amount</vt:lpstr>
      <vt:lpstr>Total Payment Received</vt:lpstr>
      <vt:lpstr>Average Interest Rate</vt:lpstr>
      <vt:lpstr>Average DTI</vt:lpstr>
      <vt:lpstr>Good Loan Analysis</vt:lpstr>
      <vt:lpstr>Bad Loan Analysis</vt:lpstr>
      <vt:lpstr>Loan Status Summary</vt:lpstr>
      <vt:lpstr>Monthly Loan Summary</vt:lpstr>
      <vt:lpstr>State-wise Loan Summary</vt:lpstr>
      <vt:lpstr>Term-wise Loan Summary</vt:lpstr>
      <vt:lpstr>Employment Length-wise Loan Summary</vt:lpstr>
      <vt:lpstr>Purpose-wise Loan Summary</vt:lpstr>
      <vt:lpstr>Home Ownership-wise Loan Summary</vt:lpstr>
    </vt:vector>
  </TitlesOfParts>
  <Manager/>
  <Company/>
  <LinksUpToDate>false</LinksUpToDate>
  <CharactersWithSpaces>4753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Home</cp:lastModifiedBy>
  <cp:revision>2</cp:revision>
  <dcterms:created xsi:type="dcterms:W3CDTF">2025-09-17T06:44:00Z</dcterms:created>
  <dcterms:modified xsi:type="dcterms:W3CDTF">2025-09-17T06:44:00Z</dcterms:modified>
  <cp:category/>
</cp:coreProperties>
</file>